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5338-2023 i Norrköpings kommun</w:t>
      </w:r>
    </w:p>
    <w:p>
      <w:r>
        <w:t>Detta dokument behandlar höga naturvärden i avverkningsamälan A 5338-2023 i Norrköpings kommun. Denna avverkningsanmälan inkom 2023-02-02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dvärgbägarlav (NT), tallticka (NT), ullticka (NT), vedskivlav (NT), vedtrappmossa (NT), björksplintborre (S), blåmossa (S), bronshjon (S), dropptaggsvamp (S), flagellkvastmossa (S), granbarkgnagare (S), kattfotslav (S), mindre märgborre (S), vanlig rörsvepemossa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33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6517118, E 569424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7248"/>
            <wp:docPr id="2" name="Picture 2"/>
            <wp:cNvGraphicFramePr>
              <a:graphicFrameLocks noChangeAspect="1"/>
            </wp:cNvGraphicFramePr>
            <a:graphic>
              <a:graphicData uri="http://schemas.openxmlformats.org/drawingml/2006/picture">
                <pic:pic>
                  <pic:nvPicPr>
                    <pic:cNvPr id="0" name="A 5338-2023.png"/>
                    <pic:cNvPicPr/>
                  </pic:nvPicPr>
                  <pic:blipFill>
                    <a:blip r:embed="rId17"/>
                    <a:stretch>
                      <a:fillRect/>
                    </a:stretch>
                  </pic:blipFill>
                  <pic:spPr>
                    <a:xfrm>
                      <a:off x="0" y="0"/>
                      <a:ext cx="5486400" cy="5957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6517118, E 569424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