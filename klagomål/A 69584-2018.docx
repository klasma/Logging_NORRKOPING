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69584-2018 i Norrköpings kommun</w:t>
      </w:r>
    </w:p>
    <w:p>
      <w:r>
        <w:t>Detta dokument behandlar höga naturvärden i avverkningsamälan A 69584-2018 i Norrköpings kommun. Denna avverkningsanmälan inkom 2018-12-12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69584-2018.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6502065, E 593969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69584-2018.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6502065, E 593969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