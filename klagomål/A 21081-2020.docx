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21081-2020 i Norrköpings kommun</w:t>
      </w:r>
    </w:p>
    <w:p>
      <w:r>
        <w:t>Detta dokument behandlar höga naturvärden i avverkningsamälan A 21081-2020 i Norrköpings kommun. Denna avverkningsanmälan inkom 2020-04-28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vedskivlav (NT), mindre märgborre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21081-2020.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6509005, E 567711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