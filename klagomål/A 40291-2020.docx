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40291-2020 i Norrköpings kommun</w:t>
      </w:r>
    </w:p>
    <w:p>
      <w:r>
        <w:t>Detta dokument behandlar höga naturvärden i avverkningsamälan A 40291-2020 i Norrköpings kommun. Denna avverkningsanmälan inkom 2020-08-24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tallticka (NT) och gullgröppa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40291-2020.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6478865, E 600683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