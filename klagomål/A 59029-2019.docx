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59029-2019 i Norrköpings kommun</w:t>
      </w:r>
    </w:p>
    <w:p>
      <w:r>
        <w:t>Detta dokument behandlar höga naturvärden i avverkningsamälan A 59029-2019 i Norrköpings kommun. Denna avverkningsanmälan inkom 2019-11-05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grovticka (S), grönpyrola (S), kambräken (S), mindre märgborre (S), plattlummer (S, §9), thomsons trägnagare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59029-2019.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6503762, E 596707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Lopplummer (§9)</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59029-2019.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6503762, E 596707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