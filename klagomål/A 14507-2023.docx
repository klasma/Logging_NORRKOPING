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14507-2023 i Norrköpings kommun</w:t>
      </w:r>
    </w:p>
    <w:p>
      <w:r>
        <w:t>Detta dokument behandlar höga naturvärden i avverkningsamälan A 14507-2023 i Norrköpings kommun. Denna avverkningsanmälan inkom 2023-03-27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ullticka (NT), blåmossa (S), bronshjon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14507-2023.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6504376, E 563022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