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11516-2021 i Norrköpings kommun</w:t>
      </w:r>
    </w:p>
    <w:p>
      <w:r>
        <w:t>Detta dokument behandlar höga naturvärden i avverkningsamälan A 11516-2021 i Norrköpings kommun. Denna avverkningsanmälan inkom 2021-03-09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aspgelélav (VU), knärot (VU, §8), ostticka (VU), gränsticka (NT), ullticka (NT), bronshjon (S), fällmossa (S), guldlockmossa (S), gulnål (S), kattfotslav (S), mörk husmossa (S), platt fjädermossa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516-2021.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6507641, E 565333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11516-2021.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6507641, E 565333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