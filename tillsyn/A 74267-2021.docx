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74267-2021 i Norrköpings kommun</w:t>
      </w:r>
    </w:p>
    <w:p>
      <w:r>
        <w:t>Detta dokument behandlar höga naturvärden i avverkningsamälan A 74267-2021 i Norrköpings kommun. Denna avverkningsanmälan inkom 2021-12-28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ullticka (NT), blodticka (S), bronshjon (S), mindre märgborre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74267-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6505830, E 566207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